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D14" w:rsidRPr="002A237B" w:rsidRDefault="005E1B99" w:rsidP="002A237B">
      <w:r>
        <w:rPr>
          <w:noProof/>
          <w:lang w:eastAsia="en-GB"/>
        </w:rPr>
        <w:drawing>
          <wp:inline distT="0" distB="0" distL="0" distR="0">
            <wp:extent cx="2028825" cy="481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0D14" w:rsidRPr="002A237B" w:rsidSect="00C43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B99"/>
    <w:rsid w:val="000A395C"/>
    <w:rsid w:val="001C2F45"/>
    <w:rsid w:val="00273123"/>
    <w:rsid w:val="002A237B"/>
    <w:rsid w:val="00330467"/>
    <w:rsid w:val="003400F1"/>
    <w:rsid w:val="00416AA0"/>
    <w:rsid w:val="0056264E"/>
    <w:rsid w:val="005B0D14"/>
    <w:rsid w:val="005C161B"/>
    <w:rsid w:val="005E1B99"/>
    <w:rsid w:val="006422C8"/>
    <w:rsid w:val="006F163E"/>
    <w:rsid w:val="00873D7B"/>
    <w:rsid w:val="00880119"/>
    <w:rsid w:val="00890E90"/>
    <w:rsid w:val="0091059B"/>
    <w:rsid w:val="00930117"/>
    <w:rsid w:val="00A36CF5"/>
    <w:rsid w:val="00AD1B4C"/>
    <w:rsid w:val="00AD3173"/>
    <w:rsid w:val="00B23E4E"/>
    <w:rsid w:val="00B3772F"/>
    <w:rsid w:val="00B73992"/>
    <w:rsid w:val="00B7564E"/>
    <w:rsid w:val="00BF7C01"/>
    <w:rsid w:val="00C43089"/>
    <w:rsid w:val="00CA19CD"/>
    <w:rsid w:val="00D00D33"/>
    <w:rsid w:val="00E057DF"/>
    <w:rsid w:val="00E209F2"/>
    <w:rsid w:val="00EB66B1"/>
    <w:rsid w:val="00F367F1"/>
    <w:rsid w:val="00F4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4E"/>
    <w:pPr>
      <w:spacing w:before="120"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66B1"/>
    <w:pPr>
      <w:keepNext/>
      <w:keepLines/>
      <w:spacing w:before="240" w:after="120"/>
      <w:outlineLvl w:val="1"/>
    </w:pPr>
    <w:rPr>
      <w:rFonts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66B1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A395C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6B1"/>
    <w:rPr>
      <w:rFonts w:ascii="Arial" w:eastAsiaTheme="majorEastAsia" w:hAnsi="Arial" w:cs="Arial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6B1"/>
    <w:rPr>
      <w:rFonts w:ascii="Arial" w:eastAsiaTheme="majorEastAsia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pPr>
      <w:spacing w:before="0" w:line="240" w:lineRule="auto"/>
    </w:pPr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pPr>
      <w:spacing w:before="0" w:line="240" w:lineRule="auto"/>
    </w:pPr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spacing w:before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B9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B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4E"/>
    <w:pPr>
      <w:spacing w:before="120"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66B1"/>
    <w:pPr>
      <w:keepNext/>
      <w:keepLines/>
      <w:spacing w:before="240" w:after="120"/>
      <w:outlineLvl w:val="1"/>
    </w:pPr>
    <w:rPr>
      <w:rFonts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66B1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A395C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6B1"/>
    <w:rPr>
      <w:rFonts w:ascii="Arial" w:eastAsiaTheme="majorEastAsia" w:hAnsi="Arial" w:cs="Arial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6B1"/>
    <w:rPr>
      <w:rFonts w:ascii="Arial" w:eastAsiaTheme="majorEastAsia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pPr>
      <w:spacing w:before="0" w:line="240" w:lineRule="auto"/>
    </w:pPr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pPr>
      <w:spacing w:before="0" w:line="240" w:lineRule="auto"/>
    </w:pPr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spacing w:before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B9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B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Rees</dc:creator>
  <cp:lastModifiedBy>Philip Rees</cp:lastModifiedBy>
  <cp:revision>1</cp:revision>
  <cp:lastPrinted>2016-01-12T09:09:00Z</cp:lastPrinted>
  <dcterms:created xsi:type="dcterms:W3CDTF">2016-01-12T09:09:00Z</dcterms:created>
  <dcterms:modified xsi:type="dcterms:W3CDTF">2016-01-12T09:12:00Z</dcterms:modified>
</cp:coreProperties>
</file>